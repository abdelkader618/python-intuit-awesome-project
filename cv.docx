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320000" cy="24303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30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abdo | 789654123 | azertyui@gmail.com</w:t>
      </w:r>
    </w:p>
    <w:p>
      <w:pPr>
        <w:pStyle w:val="Heading1"/>
      </w:pPr>
      <w:r>
        <w:t xml:space="preserve">about me </w:t>
      </w:r>
    </w:p>
    <w:p>
      <w:r>
        <w:t>cool azertyuiop$$qsdfghjklmù*wxcvbn,;:!qsdfghjklmazertyuiop$$sdfghjklmù*wxcvbn,;:!sdfghjklmùertyuiop$$dfghjklmfcxwdfghj,k;l:mvcxgbhn,;:b!ùvcxhgjklmùghbfvdcsygbhunjktrblh:gvfcdsbghnj,k;l:rbhtgvfcdbunhj,k;l:tybhtgvfdbunhj,k;l:ynjhbgf</w:t>
      </w:r>
    </w:p>
    <w:p>
      <w:pPr>
        <w:pStyle w:val="Heading1"/>
      </w:pPr>
      <w:r>
        <w:t xml:space="preserve">work experience </w:t>
      </w:r>
    </w:p>
    <w:p>
      <w:r>
        <w:rPr>
          <w:b/>
        </w:rPr>
        <w:t xml:space="preserve">tesla </w:t>
      </w:r>
      <w:r>
        <w:rPr>
          <w:i/>
        </w:rPr>
        <w:t>22001 - 22001</w:t>
        <w:br/>
      </w:r>
      <w:r>
        <w:t xml:space="preserve"> cool</w:t>
      </w:r>
    </w:p>
    <w:p>
      <w:pPr>
        <w:pStyle w:val="Heading1"/>
      </w:pPr>
      <w:r>
        <w:t xml:space="preserve">skills that i have </w:t>
      </w:r>
    </w:p>
    <w:p>
      <w:pPr>
        <w:pStyle w:val="ListBullet"/>
      </w:pPr>
      <w:r>
        <w:t>hard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some really awesome skills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